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Superstore Sales Analytics &amp; Dashboard Project</w:t>
      </w:r>
    </w:p>
    <w:p>
      <w:r>
        <w:t>Date: May 19, 2025</w:t>
      </w:r>
    </w:p>
    <w:p>
      <w:pPr>
        <w:pStyle w:val="Heading1"/>
      </w:pPr>
      <w:r>
        <w:t>📁 Project Overview</w:t>
      </w:r>
    </w:p>
    <w:p>
      <w:r>
        <w:t>This real-time analytics project analyzes a retail superstore’s sales data across different dimensions—customers, categories, and geographies. The pipeline includes data cleaning, feature engineering, KPI calculation, customer segmentation, and dashboarding using Dash and Plotly.</w:t>
      </w:r>
    </w:p>
    <w:p>
      <w:pPr>
        <w:pStyle w:val="Heading1"/>
      </w:pPr>
      <w:r>
        <w:t>📦 Dataset Overview</w:t>
      </w:r>
    </w:p>
    <w:p>
      <w:r>
        <w:t>**Source**: Kaggle - Superstore Dataset</w:t>
      </w:r>
    </w:p>
    <w:p>
      <w:r>
        <w:t>**Key Fields**:</w:t>
      </w:r>
    </w:p>
    <w:p>
      <w:pPr>
        <w:pStyle w:val="ListBullet"/>
      </w:pPr>
      <w:r>
        <w:t>- Order Info: Order ID, Order Date, Ship Date, Ship Mode</w:t>
        <w:br/>
        <w:t>- Customer Info: Customer ID, Customer Name, Segment</w:t>
        <w:br/>
        <w:t>- Location Info: Country, State, City, Region</w:t>
        <w:br/>
        <w:t>- Product Info: Product ID, Category, Sub-Category, Product Name</w:t>
        <w:br/>
        <w:t>- Metrics: Sales, Quantity, Discount, Profit</w:t>
      </w:r>
    </w:p>
    <w:p>
      <w:pPr>
        <w:pStyle w:val="Heading1"/>
      </w:pPr>
      <w:r>
        <w:t>⚙️ Tech Stack</w:t>
      </w:r>
    </w:p>
    <w:p>
      <w:pPr>
        <w:pStyle w:val="ListBullet"/>
      </w:pPr>
      <w:r>
        <w:t>- Python (Pandas, NumPy)</w:t>
        <w:br/>
        <w:t>- Dash &amp; Plotly for dashboarding</w:t>
        <w:br/>
        <w:t>- Power BI for optional reporting</w:t>
        <w:br/>
        <w:t>- VS Code for development</w:t>
        <w:br/>
        <w:t>- Virtual environment with pip requirements</w:t>
        <w:br/>
      </w:r>
    </w:p>
    <w:p>
      <w:pPr>
        <w:pStyle w:val="Heading1"/>
      </w:pPr>
      <w:r>
        <w:t>🚀 How to Run</w:t>
      </w:r>
    </w:p>
    <w:p>
      <w:r>
        <w:t>1. Create virtual environment and activate it.</w:t>
      </w:r>
    </w:p>
    <w:p>
      <w:r>
        <w:t>2. Install dependencies from `requirements.txt`.</w:t>
      </w:r>
    </w:p>
    <w:p>
      <w:r>
        <w:t>3. Run scripts for cleaning, feature engineering, and KPI calculation.</w:t>
      </w:r>
    </w:p>
    <w:p>
      <w:r>
        <w:t>4. Launch the dashboard:</w:t>
      </w:r>
    </w:p>
    <w:p>
      <w:r>
        <w:t xml:space="preserve">   ```bash</w:t>
        <w:br/>
        <w:t xml:space="preserve">   python dashboard.py</w:t>
        <w:br/>
        <w:t xml:space="preserve">   ```</w:t>
      </w:r>
    </w:p>
    <w:p>
      <w:pPr>
        <w:pStyle w:val="Heading1"/>
      </w:pPr>
      <w:r>
        <w:t>📊 Dashboard Features</w:t>
      </w:r>
    </w:p>
    <w:p>
      <w:pPr>
        <w:pStyle w:val="ListBullet"/>
      </w:pPr>
      <w:r>
        <w:t>The dashboard provides interactive visualizations such as:</w:t>
        <w:br/>
        <w:t>- Sales by Category</w:t>
        <w:br/>
        <w:t>- Monthly Sales Trends</w:t>
        <w:br/>
        <w:t>- Top 10 Customers by Sales</w:t>
        <w:br/>
        <w:t>- Profit by Region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